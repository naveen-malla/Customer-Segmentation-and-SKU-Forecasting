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Science Exercise for Master Students</w:t>
      </w:r>
    </w:p>
    <w:p>
      <w:pPr>
        <w:pStyle w:val="Heading1"/>
      </w:pPr>
      <w:r>
        <w:t>Objective</w:t>
      </w:r>
    </w:p>
    <w:p>
      <w:r>
        <w:t>Perform customer segmentation based on purchasing behavior to tailor marketing strategies.</w:t>
      </w:r>
    </w:p>
    <w:p>
      <w:pPr>
        <w:pStyle w:val="Heading1"/>
      </w:pPr>
      <w:r>
        <w:t>Dataset Overview</w:t>
      </w:r>
    </w:p>
    <w:p>
      <w:r>
        <w:t>Features: order_number, order_date, customer_number, type, month, item_number (SKU), quantity, category, revenue, customer_source, order_source</w:t>
      </w:r>
    </w:p>
    <w:p>
      <w:pPr>
        <w:pStyle w:val="Heading1"/>
      </w:pPr>
      <w:r>
        <w:t>Exercise Description</w:t>
      </w:r>
    </w:p>
    <w:p>
      <w:pPr>
        <w:pStyle w:val="Heading2"/>
      </w:pPr>
      <w:r>
        <w:t>Title: Customer Segmentation and Analysis</w:t>
      </w:r>
    </w:p>
    <w:p>
      <w:r>
        <w:t>Goal: Segment customers to understand purchasing behavior and suggest targeted marketing strategies.</w:t>
      </w:r>
    </w:p>
    <w:p>
      <w:r>
        <w:t>Note: This exercise is not about completing all tasks, but rather about demonstrating your skills and experiences in data science.</w:t>
      </w:r>
    </w:p>
    <w:p>
      <w:pPr>
        <w:pStyle w:val="Heading1"/>
      </w:pPr>
      <w:r>
        <w:t>Steps to Complete the Exercise</w:t>
      </w:r>
    </w:p>
    <w:p>
      <w:pPr>
        <w:pStyle w:val="Heading2"/>
      </w:pPr>
      <w:r>
        <w:t>Day 1: Data Preparation and Exploration</w:t>
      </w:r>
    </w:p>
    <w:p>
      <w:r>
        <w:t>1. Data Loading and Cleaning:</w:t>
      </w:r>
    </w:p>
    <w:p>
      <w:r>
        <w:t xml:space="preserve">   - Load the dataset, handle missing values, and ensure correct data types.</w:t>
      </w:r>
    </w:p>
    <w:p>
      <w:r>
        <w:t>2. Exploratory Data Analysis (EDA):</w:t>
      </w:r>
    </w:p>
    <w:p>
      <w:r>
        <w:t xml:space="preserve">   - Generate summary statistics and visualizations.</w:t>
      </w:r>
    </w:p>
    <w:p>
      <w:r>
        <w:t xml:space="preserve">   - Examine feature relationships.</w:t>
      </w:r>
    </w:p>
    <w:p>
      <w:r>
        <w:t>3. Feature Engineering:</w:t>
      </w:r>
    </w:p>
    <w:p>
      <w:r>
        <w:t xml:space="preserve">   - Aggregate data by customer_number to create features like total revenue and average order value.</w:t>
      </w:r>
    </w:p>
    <w:p>
      <w:r>
        <w:t xml:space="preserve">   - Calculate recency using order_date.</w:t>
      </w:r>
    </w:p>
    <w:p>
      <w:pPr>
        <w:pStyle w:val="Heading2"/>
      </w:pPr>
      <w:r>
        <w:t>Day 2: Customer Segmentation and Analysis</w:t>
      </w:r>
    </w:p>
    <w:p>
      <w:r>
        <w:t>4. Feature Scaling:</w:t>
      </w:r>
    </w:p>
    <w:p>
      <w:r>
        <w:t xml:space="preserve">   - Normalize features for consistency.</w:t>
      </w:r>
    </w:p>
    <w:p>
      <w:r>
        <w:t>5. Clustering:</w:t>
      </w:r>
    </w:p>
    <w:p>
      <w:r>
        <w:t xml:space="preserve">   - Propose and apply a suitable clustering algorithm (e.g., K-means) with rationale.</w:t>
      </w:r>
    </w:p>
    <w:p>
      <w:r>
        <w:t xml:space="preserve">   - Determine optimal clusters using methods like the Elbow Method.</w:t>
      </w:r>
    </w:p>
    <w:p>
      <w:r>
        <w:t>6. Cluster Analysis:</w:t>
      </w:r>
    </w:p>
    <w:p>
      <w:r>
        <w:t xml:space="preserve">   - Analyze and visualize cluster characteristics.</w:t>
      </w:r>
    </w:p>
    <w:p>
      <w:r>
        <w:t>7. Marketing Strategy Suggestions:</w:t>
      </w:r>
    </w:p>
    <w:p>
      <w:r>
        <w:t xml:space="preserve">   - Propose marketing strategies based on cluster analysis.</w:t>
      </w:r>
    </w:p>
    <w:p>
      <w:pPr>
        <w:pStyle w:val="Heading1"/>
      </w:pPr>
      <w:r>
        <w:t>Analysis and Predictions to Address</w:t>
      </w:r>
    </w:p>
    <w:p>
      <w:r>
        <w:t>1. Average Order Value (AOV):</w:t>
      </w:r>
    </w:p>
    <w:p>
      <w:r>
        <w:t xml:space="preserve">   - Calculate and analyze average order value.</w:t>
      </w:r>
    </w:p>
    <w:p>
      <w:r>
        <w:t>2. SKU Demand Forecasting:</w:t>
      </w:r>
    </w:p>
    <w:p>
      <w:r>
        <w:t xml:space="preserve">   - Predict SKU quantities needed for the next three months.</w:t>
      </w:r>
    </w:p>
    <w:p>
      <w:r>
        <w:t>3. Top Performing SKU Identification:</w:t>
      </w:r>
    </w:p>
    <w:p>
      <w:r>
        <w:t xml:space="preserve">   - Identify top-performing SKUs by revenue and quantity sold.</w:t>
      </w:r>
    </w:p>
    <w:p>
      <w:r>
        <w:t>4. Customer Segmentation:</w:t>
      </w:r>
    </w:p>
    <w:p>
      <w:r>
        <w:t xml:space="preserve">   - Segment customers by order_source, customer_source, and customer_type.</w:t>
      </w:r>
    </w:p>
    <w:p>
      <w:pPr>
        <w:pStyle w:val="Heading1"/>
      </w:pPr>
      <w:r>
        <w:t>Expected Deliverables</w:t>
      </w:r>
    </w:p>
    <w:p>
      <w:r>
        <w:t>1. Jupyter Notebook: Documenting all processes and analysis.</w:t>
      </w:r>
    </w:p>
    <w:p>
      <w:r>
        <w:t>2. Presentation: Summarizing findings and marketing suggestions.</w:t>
      </w:r>
    </w:p>
    <w:p>
      <w:r>
        <w:t>3. Report: Detailed methodology, results, and implications.</w:t>
      </w:r>
    </w:p>
    <w:p>
      <w:pPr>
        <w:pStyle w:val="Heading1"/>
      </w:pPr>
      <w:r>
        <w:t>Tools and Libraries</w:t>
      </w:r>
    </w:p>
    <w:p>
      <w:r>
        <w:t>Python: For data analysis.</w:t>
      </w:r>
    </w:p>
    <w:p>
      <w:r>
        <w:t>Pandas: Data manipulation.</w:t>
      </w:r>
    </w:p>
    <w:p>
      <w:r>
        <w:t>Matplotlib/Seaborn: Visualization.</w:t>
      </w:r>
    </w:p>
    <w:p>
      <w:r>
        <w:t>Scikit-learn: Machine learning.</w:t>
      </w:r>
    </w:p>
    <w:p>
      <w:pPr>
        <w:pStyle w:val="Heading1"/>
      </w:pPr>
      <w:r>
        <w:t>Evaluation Criteria</w:t>
      </w:r>
    </w:p>
    <w:p>
      <w:r>
        <w:t>1. Data Preparation and Cleaning: Thoroughness and accuracy.</w:t>
      </w:r>
    </w:p>
    <w:p>
      <w:r>
        <w:t>2. EDA and Visualizations: Clarity and insights.</w:t>
      </w:r>
    </w:p>
    <w:p>
      <w:r>
        <w:t>3. Feature Engineering: Effectiveness.</w:t>
      </w:r>
    </w:p>
    <w:p>
      <w:r>
        <w:t>4. Clustering Implementation: Justification and accuracy.</w:t>
      </w:r>
    </w:p>
    <w:p>
      <w:r>
        <w:t>5. Cluster Analysis and Insights: Practicality.</w:t>
      </w:r>
    </w:p>
    <w:p>
      <w:r>
        <w:t>6. Presentation and Reporting: Clarity and professionalism.</w:t>
      </w:r>
    </w:p>
    <w:p>
      <w:pPr>
        <w:pStyle w:val="Heading1"/>
      </w:pPr>
      <w:r>
        <w:t>Final Demo</w:t>
      </w:r>
    </w:p>
    <w:p>
      <w:r>
        <w:t>Duration: 45 minutes</w:t>
      </w:r>
    </w:p>
    <w:p>
      <w:r>
        <w:t>Content: Jupyter Notebook demonstration with Q&amp;A.</w:t>
      </w:r>
    </w:p>
    <w:p>
      <w:r>
        <w:t>Objective: Showcase process, findings, and recommendations.</w:t>
      </w:r>
    </w:p>
    <w:p>
      <w:r>
        <w:t>Note: Complete and submit all work in a single Jupyter Notebook.</w:t>
      </w:r>
    </w:p>
    <w:p>
      <w:r>
        <w:t>This exercise provides hands-on experience with real-world data, covering essential steps from preparation to actionable insights. It focuses on demonstrating your data science skills and experiences.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